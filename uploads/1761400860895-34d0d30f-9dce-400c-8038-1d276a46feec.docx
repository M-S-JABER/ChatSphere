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CCD4" w14:textId="77777777" w:rsidR="000D60EB" w:rsidRDefault="005F7B28">
      <w:pPr>
        <w:pStyle w:val="Heading1"/>
      </w:pPr>
      <w:r>
        <w:t>علم</w:t>
      </w:r>
      <w:r>
        <w:t xml:space="preserve"> </w:t>
      </w:r>
      <w:r>
        <w:t>النفس</w:t>
      </w:r>
      <w:r>
        <w:t xml:space="preserve"> </w:t>
      </w:r>
      <w:r>
        <w:t>البيئي</w:t>
      </w:r>
      <w:r>
        <w:t xml:space="preserve"> </w:t>
      </w:r>
      <w:r>
        <w:t>والفضاءات</w:t>
      </w:r>
      <w:r>
        <w:t xml:space="preserve"> </w:t>
      </w:r>
      <w:r>
        <w:t>الصامتة</w:t>
      </w:r>
      <w:r>
        <w:t xml:space="preserve"> </w:t>
      </w:r>
      <w:r>
        <w:t>في</w:t>
      </w:r>
      <w:r>
        <w:t xml:space="preserve"> </w:t>
      </w:r>
      <w:r>
        <w:t>المدينة</w:t>
      </w:r>
      <w:r>
        <w:t xml:space="preserve"> </w:t>
      </w:r>
      <w:r>
        <w:t>المعاصرة</w:t>
      </w:r>
    </w:p>
    <w:p w14:paraId="4DA4A9D8" w14:textId="77777777" w:rsidR="000D60EB" w:rsidRDefault="005F7B28">
      <w:r>
        <w:br/>
      </w:r>
      <w:r>
        <w:t>في</w:t>
      </w:r>
      <w:r>
        <w:t xml:space="preserve"> </w:t>
      </w:r>
      <w:r>
        <w:t>المدن</w:t>
      </w:r>
      <w:r>
        <w:t xml:space="preserve"> </w:t>
      </w:r>
      <w:r>
        <w:t>الحديثة،</w:t>
      </w:r>
      <w:r>
        <w:t xml:space="preserve"> </w:t>
      </w:r>
      <w:r>
        <w:t>حيث</w:t>
      </w:r>
      <w:r>
        <w:t xml:space="preserve"> </w:t>
      </w:r>
      <w:r>
        <w:t>يتسارع</w:t>
      </w:r>
      <w:r>
        <w:t xml:space="preserve"> </w:t>
      </w:r>
      <w:r>
        <w:t>الإيقاع</w:t>
      </w:r>
      <w:r>
        <w:t xml:space="preserve"> </w:t>
      </w:r>
      <w:r>
        <w:t>وتتكاثف</w:t>
      </w:r>
      <w:r>
        <w:t xml:space="preserve"> </w:t>
      </w:r>
      <w:r>
        <w:t>المؤثرات</w:t>
      </w:r>
      <w:r>
        <w:t xml:space="preserve"> </w:t>
      </w:r>
      <w:r>
        <w:t>البصرية</w:t>
      </w:r>
      <w:r>
        <w:t xml:space="preserve"> </w:t>
      </w:r>
      <w:r>
        <w:t>والسمعية،</w:t>
      </w:r>
      <w:r>
        <w:t xml:space="preserve"> </w:t>
      </w:r>
      <w:r>
        <w:t>أصبح</w:t>
      </w:r>
      <w:r>
        <w:t xml:space="preserve"> </w:t>
      </w:r>
      <w:r>
        <w:t>الإنسان</w:t>
      </w:r>
      <w:r>
        <w:t xml:space="preserve"> </w:t>
      </w:r>
      <w:r>
        <w:t>يعيش</w:t>
      </w:r>
      <w:r>
        <w:t xml:space="preserve"> </w:t>
      </w:r>
      <w:r>
        <w:t>في</w:t>
      </w:r>
      <w:r>
        <w:t xml:space="preserve"> </w:t>
      </w:r>
      <w:r>
        <w:t>حالة</w:t>
      </w:r>
      <w:r>
        <w:t xml:space="preserve"> </w:t>
      </w:r>
      <w:r>
        <w:t>من</w:t>
      </w:r>
      <w:r>
        <w:t xml:space="preserve"> </w:t>
      </w:r>
      <w:r>
        <w:t>التحفيز</w:t>
      </w:r>
      <w:r>
        <w:t xml:space="preserve"> </w:t>
      </w:r>
      <w:r>
        <w:t>الدائم،</w:t>
      </w:r>
      <w:r>
        <w:t xml:space="preserve"> </w:t>
      </w:r>
      <w:r>
        <w:t>لا</w:t>
      </w:r>
      <w:r>
        <w:t xml:space="preserve"> </w:t>
      </w:r>
      <w:r>
        <w:t>يجد</w:t>
      </w:r>
      <w:r>
        <w:t xml:space="preserve"> </w:t>
      </w:r>
      <w:r>
        <w:t>فيها</w:t>
      </w:r>
      <w:r>
        <w:t xml:space="preserve"> </w:t>
      </w:r>
      <w:r>
        <w:t>لحظة</w:t>
      </w:r>
      <w:r>
        <w:t xml:space="preserve"> </w:t>
      </w:r>
      <w:r>
        <w:t>للسكينة</w:t>
      </w:r>
      <w:r>
        <w:t xml:space="preserve"> </w:t>
      </w:r>
      <w:r>
        <w:t>أو</w:t>
      </w:r>
      <w:r>
        <w:t xml:space="preserve"> </w:t>
      </w:r>
      <w:r>
        <w:t>التأمل</w:t>
      </w:r>
      <w:r>
        <w:t xml:space="preserve">. </w:t>
      </w:r>
      <w:r>
        <w:t>في</w:t>
      </w:r>
      <w:r>
        <w:t xml:space="preserve"> </w:t>
      </w:r>
      <w:r>
        <w:t>هذا</w:t>
      </w:r>
      <w:r>
        <w:t xml:space="preserve"> </w:t>
      </w:r>
      <w:r>
        <w:t>السياق،</w:t>
      </w:r>
      <w:r>
        <w:t xml:space="preserve"> </w:t>
      </w:r>
      <w:r>
        <w:t>يظهر</w:t>
      </w:r>
      <w:r>
        <w:t xml:space="preserve"> </w:t>
      </w:r>
      <w:r>
        <w:t>مفهوم</w:t>
      </w:r>
      <w:r>
        <w:t xml:space="preserve"> </w:t>
      </w:r>
      <w:r>
        <w:t>الفضاءات</w:t>
      </w:r>
      <w:r>
        <w:t xml:space="preserve"> </w:t>
      </w:r>
      <w:r>
        <w:t>الصامتة</w:t>
      </w:r>
      <w:r>
        <w:t xml:space="preserve"> </w:t>
      </w:r>
      <w:r>
        <w:t>كحاجة</w:t>
      </w:r>
      <w:r>
        <w:t xml:space="preserve"> </w:t>
      </w:r>
      <w:r>
        <w:t>إنسانية</w:t>
      </w:r>
      <w:r>
        <w:t xml:space="preserve"> </w:t>
      </w:r>
      <w:r>
        <w:t>عميقة،</w:t>
      </w:r>
      <w:r>
        <w:t xml:space="preserve"> </w:t>
      </w:r>
      <w:r>
        <w:t>وكردّ</w:t>
      </w:r>
      <w:r>
        <w:t xml:space="preserve"> </w:t>
      </w:r>
      <w:r>
        <w:t>فعل</w:t>
      </w:r>
      <w:r>
        <w:t xml:space="preserve"> </w:t>
      </w:r>
      <w:r>
        <w:t>على</w:t>
      </w:r>
      <w:r>
        <w:t xml:space="preserve"> </w:t>
      </w:r>
      <w:r>
        <w:t>الفائض</w:t>
      </w:r>
      <w:r>
        <w:t xml:space="preserve"> </w:t>
      </w:r>
      <w:r>
        <w:t>الحسي</w:t>
      </w:r>
      <w:r>
        <w:t xml:space="preserve"> </w:t>
      </w:r>
      <w:r>
        <w:t>الذي</w:t>
      </w:r>
      <w:r>
        <w:t xml:space="preserve"> </w:t>
      </w:r>
      <w:r>
        <w:t>تولّده</w:t>
      </w:r>
      <w:r>
        <w:t xml:space="preserve"> </w:t>
      </w:r>
      <w:r>
        <w:t>المدينة</w:t>
      </w:r>
      <w:r>
        <w:t xml:space="preserve">. </w:t>
      </w:r>
      <w:r>
        <w:t>وهنا</w:t>
      </w:r>
      <w:r>
        <w:t xml:space="preserve"> </w:t>
      </w:r>
      <w:r>
        <w:t>يتقاطع</w:t>
      </w:r>
      <w:r>
        <w:t xml:space="preserve"> </w:t>
      </w:r>
      <w:r>
        <w:t>علم</w:t>
      </w:r>
      <w:r>
        <w:t xml:space="preserve"> </w:t>
      </w:r>
      <w:r>
        <w:t>النفس</w:t>
      </w:r>
      <w:r>
        <w:t xml:space="preserve"> </w:t>
      </w:r>
      <w:r>
        <w:t>البيئي</w:t>
      </w:r>
      <w:r>
        <w:t xml:space="preserve"> </w:t>
      </w:r>
      <w:r>
        <w:t>مع</w:t>
      </w:r>
      <w:r>
        <w:t xml:space="preserve"> </w:t>
      </w:r>
      <w:r>
        <w:t>التصميم</w:t>
      </w:r>
      <w:r>
        <w:t xml:space="preserve"> </w:t>
      </w:r>
      <w:r>
        <w:t>الحضري،</w:t>
      </w:r>
      <w:r>
        <w:t xml:space="preserve"> </w:t>
      </w:r>
      <w:r>
        <w:t>ليطرح</w:t>
      </w:r>
      <w:r>
        <w:t xml:space="preserve"> </w:t>
      </w:r>
      <w:r>
        <w:t>سؤالًا</w:t>
      </w:r>
      <w:r>
        <w:t xml:space="preserve"> </w:t>
      </w:r>
      <w:r>
        <w:t>أساسيًا</w:t>
      </w:r>
      <w:r>
        <w:t xml:space="preserve">: </w:t>
      </w:r>
      <w:r>
        <w:t>كيف</w:t>
      </w:r>
      <w:r>
        <w:t xml:space="preserve"> </w:t>
      </w:r>
      <w:r>
        <w:t>يمكن</w:t>
      </w:r>
      <w:r>
        <w:t xml:space="preserve"> </w:t>
      </w:r>
      <w:r>
        <w:t>للمدينة</w:t>
      </w:r>
      <w:r>
        <w:t xml:space="preserve"> </w:t>
      </w:r>
      <w:r>
        <w:t>أن</w:t>
      </w:r>
      <w:r>
        <w:t xml:space="preserve"> </w:t>
      </w:r>
      <w:r>
        <w:t>تكون</w:t>
      </w:r>
      <w:r>
        <w:t xml:space="preserve"> </w:t>
      </w:r>
      <w:r>
        <w:t>بيئةً</w:t>
      </w:r>
      <w:r>
        <w:t xml:space="preserve"> </w:t>
      </w:r>
      <w:r>
        <w:t>تعزز</w:t>
      </w:r>
      <w:r>
        <w:t xml:space="preserve"> </w:t>
      </w:r>
      <w:r>
        <w:t>الراحة</w:t>
      </w:r>
      <w:r>
        <w:t xml:space="preserve"> </w:t>
      </w:r>
      <w:r>
        <w:t>الإدراكية،</w:t>
      </w:r>
      <w:r>
        <w:t xml:space="preserve"> </w:t>
      </w:r>
      <w:r>
        <w:t>لا</w:t>
      </w:r>
      <w:r>
        <w:t xml:space="preserve"> </w:t>
      </w:r>
      <w:r>
        <w:t>أن</w:t>
      </w:r>
      <w:r>
        <w:t xml:space="preserve"> </w:t>
      </w:r>
      <w:r>
        <w:t>تستهلك</w:t>
      </w:r>
      <w:r>
        <w:t xml:space="preserve"> </w:t>
      </w:r>
      <w:r>
        <w:t>طاقة</w:t>
      </w:r>
      <w:r>
        <w:t xml:space="preserve"> </w:t>
      </w:r>
      <w:r>
        <w:t>الإنسان</w:t>
      </w:r>
      <w:r>
        <w:t xml:space="preserve"> </w:t>
      </w:r>
      <w:r>
        <w:t>الحسية</w:t>
      </w:r>
      <w:r>
        <w:t xml:space="preserve"> </w:t>
      </w:r>
      <w:r>
        <w:t>والعاطفية؟</w:t>
      </w:r>
      <w:r>
        <w:br/>
      </w:r>
      <w:r>
        <w:br/>
      </w:r>
      <w:r>
        <w:t>المدينة</w:t>
      </w:r>
      <w:r>
        <w:t xml:space="preserve"> </w:t>
      </w:r>
      <w:r>
        <w:t>لي</w:t>
      </w:r>
      <w:r>
        <w:t>ست</w:t>
      </w:r>
      <w:r>
        <w:t xml:space="preserve"> </w:t>
      </w:r>
      <w:r>
        <w:t>مجرد</w:t>
      </w:r>
      <w:r>
        <w:t xml:space="preserve"> </w:t>
      </w:r>
      <w:r>
        <w:t>تجمع</w:t>
      </w:r>
      <w:r>
        <w:t xml:space="preserve"> </w:t>
      </w:r>
      <w:r>
        <w:t>عمراني</w:t>
      </w:r>
      <w:r>
        <w:t xml:space="preserve"> </w:t>
      </w:r>
      <w:r>
        <w:t>أو</w:t>
      </w:r>
      <w:r>
        <w:t xml:space="preserve"> </w:t>
      </w:r>
      <w:r>
        <w:t>نظام</w:t>
      </w:r>
      <w:r>
        <w:t xml:space="preserve"> </w:t>
      </w:r>
      <w:r>
        <w:t>من</w:t>
      </w:r>
      <w:r>
        <w:t xml:space="preserve"> </w:t>
      </w:r>
      <w:r>
        <w:t>الشوارع</w:t>
      </w:r>
      <w:r>
        <w:t xml:space="preserve"> </w:t>
      </w:r>
      <w:r>
        <w:t>والمباني؛</w:t>
      </w:r>
      <w:r>
        <w:t xml:space="preserve"> </w:t>
      </w:r>
      <w:r>
        <w:t>إنها</w:t>
      </w:r>
      <w:r>
        <w:t xml:space="preserve"> </w:t>
      </w:r>
      <w:r>
        <w:t>بيئة</w:t>
      </w:r>
      <w:r>
        <w:t xml:space="preserve"> </w:t>
      </w:r>
      <w:r>
        <w:t>نفسية</w:t>
      </w:r>
      <w:r>
        <w:t xml:space="preserve"> </w:t>
      </w:r>
      <w:r>
        <w:t>معقّدة</w:t>
      </w:r>
      <w:r>
        <w:t xml:space="preserve"> </w:t>
      </w:r>
      <w:r>
        <w:t>تُشكّل</w:t>
      </w:r>
      <w:r>
        <w:t xml:space="preserve"> </w:t>
      </w:r>
      <w:r>
        <w:t>وعي</w:t>
      </w:r>
      <w:r>
        <w:t xml:space="preserve"> </w:t>
      </w:r>
      <w:r>
        <w:t>الإنسان</w:t>
      </w:r>
      <w:r>
        <w:t xml:space="preserve"> </w:t>
      </w:r>
      <w:r>
        <w:t>وسلوكه</w:t>
      </w:r>
      <w:r>
        <w:t xml:space="preserve"> </w:t>
      </w:r>
      <w:r>
        <w:t>اليومي</w:t>
      </w:r>
      <w:r>
        <w:t xml:space="preserve">. </w:t>
      </w:r>
      <w:r>
        <w:t>من</w:t>
      </w:r>
      <w:r>
        <w:t xml:space="preserve"> </w:t>
      </w:r>
      <w:r>
        <w:t>منظور</w:t>
      </w:r>
      <w:r>
        <w:t xml:space="preserve"> </w:t>
      </w:r>
      <w:r>
        <w:t>علم</w:t>
      </w:r>
      <w:r>
        <w:t xml:space="preserve"> </w:t>
      </w:r>
      <w:r>
        <w:t>النفس</w:t>
      </w:r>
      <w:r>
        <w:t xml:space="preserve"> </w:t>
      </w:r>
      <w:r>
        <w:t>البيئي،</w:t>
      </w:r>
      <w:r>
        <w:t xml:space="preserve"> </w:t>
      </w:r>
      <w:r>
        <w:t>كل</w:t>
      </w:r>
      <w:r>
        <w:t xml:space="preserve"> </w:t>
      </w:r>
      <w:r>
        <w:t>عنصر</w:t>
      </w:r>
      <w:r>
        <w:t xml:space="preserve"> </w:t>
      </w:r>
      <w:r>
        <w:t>مكاني</w:t>
      </w:r>
      <w:r>
        <w:t xml:space="preserve"> — </w:t>
      </w:r>
      <w:r>
        <w:t>الضوء،</w:t>
      </w:r>
      <w:r>
        <w:t xml:space="preserve"> </w:t>
      </w:r>
      <w:r>
        <w:t>اللون،</w:t>
      </w:r>
      <w:r>
        <w:t xml:space="preserve"> </w:t>
      </w:r>
      <w:r>
        <w:t>الصوت،</w:t>
      </w:r>
      <w:r>
        <w:t xml:space="preserve"> </w:t>
      </w:r>
      <w:r>
        <w:t>الكثافة،</w:t>
      </w:r>
      <w:r>
        <w:t xml:space="preserve"> </w:t>
      </w:r>
      <w:r>
        <w:t>الإيقاع</w:t>
      </w:r>
      <w:r>
        <w:t xml:space="preserve"> — </w:t>
      </w:r>
      <w:r>
        <w:t>يؤثر</w:t>
      </w:r>
      <w:r>
        <w:t xml:space="preserve"> </w:t>
      </w:r>
      <w:r>
        <w:t>بطريقة</w:t>
      </w:r>
      <w:r>
        <w:t xml:space="preserve"> </w:t>
      </w:r>
      <w:r>
        <w:t>ما</w:t>
      </w:r>
      <w:r>
        <w:t xml:space="preserve"> </w:t>
      </w:r>
      <w:r>
        <w:t>في</w:t>
      </w:r>
      <w:r>
        <w:t xml:space="preserve"> </w:t>
      </w:r>
      <w:r>
        <w:t>المزاج</w:t>
      </w:r>
      <w:r>
        <w:t xml:space="preserve"> </w:t>
      </w:r>
      <w:r>
        <w:t>والانتباه</w:t>
      </w:r>
      <w:r>
        <w:t xml:space="preserve"> </w:t>
      </w:r>
      <w:r>
        <w:t>والتوتر</w:t>
      </w:r>
      <w:r>
        <w:t xml:space="preserve">. </w:t>
      </w:r>
      <w:r>
        <w:t>فالضجيج</w:t>
      </w:r>
      <w:r>
        <w:t xml:space="preserve"> </w:t>
      </w:r>
      <w:r>
        <w:t>المستمر،</w:t>
      </w:r>
      <w:r>
        <w:t xml:space="preserve"> </w:t>
      </w:r>
      <w:r>
        <w:t>والازد</w:t>
      </w:r>
      <w:r>
        <w:t>حام،</w:t>
      </w:r>
      <w:r>
        <w:t xml:space="preserve"> </w:t>
      </w:r>
      <w:r>
        <w:t>والإعلانات</w:t>
      </w:r>
      <w:r>
        <w:t xml:space="preserve"> </w:t>
      </w:r>
      <w:r>
        <w:t>المضيئة</w:t>
      </w:r>
      <w:r>
        <w:t xml:space="preserve"> </w:t>
      </w:r>
      <w:r>
        <w:t>ليست</w:t>
      </w:r>
      <w:r>
        <w:t xml:space="preserve"> </w:t>
      </w:r>
      <w:r>
        <w:t>فقط</w:t>
      </w:r>
      <w:r>
        <w:t xml:space="preserve"> </w:t>
      </w:r>
      <w:r>
        <w:t>ظواهر</w:t>
      </w:r>
      <w:r>
        <w:t xml:space="preserve"> </w:t>
      </w:r>
      <w:r>
        <w:t>مادية،</w:t>
      </w:r>
      <w:r>
        <w:t xml:space="preserve"> </w:t>
      </w:r>
      <w:r>
        <w:t>بل</w:t>
      </w:r>
      <w:r>
        <w:t xml:space="preserve"> </w:t>
      </w:r>
      <w:r>
        <w:t>مؤثرات</w:t>
      </w:r>
      <w:r>
        <w:t xml:space="preserve"> </w:t>
      </w:r>
      <w:r>
        <w:t>إدراكية</w:t>
      </w:r>
      <w:r>
        <w:t xml:space="preserve"> </w:t>
      </w:r>
      <w:r>
        <w:t>تخلق</w:t>
      </w:r>
      <w:r>
        <w:t xml:space="preserve"> </w:t>
      </w:r>
      <w:r>
        <w:t>حالة</w:t>
      </w:r>
      <w:r>
        <w:t xml:space="preserve"> </w:t>
      </w:r>
      <w:r>
        <w:t>من</w:t>
      </w:r>
      <w:r>
        <w:t xml:space="preserve"> </w:t>
      </w:r>
      <w:r>
        <w:t>القلق</w:t>
      </w:r>
      <w:r>
        <w:t xml:space="preserve"> </w:t>
      </w:r>
      <w:r>
        <w:t>الحسي</w:t>
      </w:r>
      <w:r>
        <w:t xml:space="preserve"> </w:t>
      </w:r>
      <w:r>
        <w:t>والإرهاق</w:t>
      </w:r>
      <w:r>
        <w:t xml:space="preserve"> </w:t>
      </w:r>
      <w:r>
        <w:t>المعرفي</w:t>
      </w:r>
      <w:r>
        <w:t xml:space="preserve">. </w:t>
      </w:r>
      <w:r>
        <w:t>وعندما</w:t>
      </w:r>
      <w:r>
        <w:t xml:space="preserve"> </w:t>
      </w:r>
      <w:r>
        <w:t>تغيب</w:t>
      </w:r>
      <w:r>
        <w:t xml:space="preserve"> </w:t>
      </w:r>
      <w:r>
        <w:t>لحظات</w:t>
      </w:r>
      <w:r>
        <w:t xml:space="preserve"> </w:t>
      </w:r>
      <w:r>
        <w:t>الصمت</w:t>
      </w:r>
      <w:r>
        <w:t xml:space="preserve"> </w:t>
      </w:r>
      <w:r>
        <w:t>البصري</w:t>
      </w:r>
      <w:r>
        <w:t xml:space="preserve"> </w:t>
      </w:r>
      <w:r>
        <w:t>والسمعي،</w:t>
      </w:r>
      <w:r>
        <w:t xml:space="preserve"> </w:t>
      </w:r>
      <w:r>
        <w:t>يفقد</w:t>
      </w:r>
      <w:r>
        <w:t xml:space="preserve"> </w:t>
      </w:r>
      <w:r>
        <w:t>الإنسان</w:t>
      </w:r>
      <w:r>
        <w:t xml:space="preserve"> </w:t>
      </w:r>
      <w:r>
        <w:t>قدرته</w:t>
      </w:r>
      <w:r>
        <w:t xml:space="preserve"> </w:t>
      </w:r>
      <w:r>
        <w:t>على</w:t>
      </w:r>
      <w:r>
        <w:t xml:space="preserve"> </w:t>
      </w:r>
      <w:r>
        <w:t>الإصغاء</w:t>
      </w:r>
      <w:r>
        <w:t xml:space="preserve"> </w:t>
      </w:r>
      <w:r>
        <w:t>إلى</w:t>
      </w:r>
      <w:r>
        <w:t xml:space="preserve"> </w:t>
      </w:r>
      <w:r>
        <w:t>ذاته</w:t>
      </w:r>
      <w:r>
        <w:t xml:space="preserve"> </w:t>
      </w:r>
      <w:r>
        <w:t>وإلى</w:t>
      </w:r>
      <w:r>
        <w:t xml:space="preserve"> </w:t>
      </w:r>
      <w:r>
        <w:t>المكان</w:t>
      </w:r>
      <w:r>
        <w:t>.</w:t>
      </w:r>
      <w:r>
        <w:br/>
      </w:r>
      <w:r>
        <w:br/>
      </w:r>
      <w:r>
        <w:t>تُعدّ</w:t>
      </w:r>
      <w:r>
        <w:t xml:space="preserve"> </w:t>
      </w:r>
      <w:r>
        <w:t>الفضاءات</w:t>
      </w:r>
      <w:r>
        <w:t xml:space="preserve"> </w:t>
      </w:r>
      <w:r>
        <w:t>الصامتة</w:t>
      </w:r>
      <w:r>
        <w:t xml:space="preserve"> — </w:t>
      </w:r>
      <w:r>
        <w:t>مثل</w:t>
      </w:r>
      <w:r>
        <w:t xml:space="preserve"> </w:t>
      </w:r>
      <w:r>
        <w:t>الأزقة</w:t>
      </w:r>
      <w:r>
        <w:t xml:space="preserve"> </w:t>
      </w:r>
      <w:r>
        <w:t>الهادئة،</w:t>
      </w:r>
      <w:r>
        <w:t xml:space="preserve"> </w:t>
      </w:r>
      <w:r>
        <w:t>الساحات</w:t>
      </w:r>
      <w:r>
        <w:t xml:space="preserve"> </w:t>
      </w:r>
      <w:r>
        <w:t>ال</w:t>
      </w:r>
      <w:r>
        <w:t>صغيرة،</w:t>
      </w:r>
      <w:r>
        <w:t xml:space="preserve"> </w:t>
      </w:r>
      <w:r>
        <w:t>الحدائق</w:t>
      </w:r>
      <w:r>
        <w:t xml:space="preserve"> </w:t>
      </w:r>
      <w:r>
        <w:t>الداخلية،</w:t>
      </w:r>
      <w:r>
        <w:t xml:space="preserve"> </w:t>
      </w:r>
      <w:r>
        <w:t>والممرات</w:t>
      </w:r>
      <w:r>
        <w:t xml:space="preserve"> </w:t>
      </w:r>
      <w:r>
        <w:t>بين</w:t>
      </w:r>
      <w:r>
        <w:t xml:space="preserve"> </w:t>
      </w:r>
      <w:r>
        <w:t>الأبنية</w:t>
      </w:r>
      <w:r>
        <w:t xml:space="preserve"> — </w:t>
      </w:r>
      <w:r>
        <w:t>بمثابة</w:t>
      </w:r>
      <w:r>
        <w:t xml:space="preserve"> </w:t>
      </w:r>
      <w:r>
        <w:t>ملاذات</w:t>
      </w:r>
      <w:r>
        <w:t xml:space="preserve"> </w:t>
      </w:r>
      <w:r>
        <w:t>نفسية</w:t>
      </w:r>
      <w:r>
        <w:t xml:space="preserve"> </w:t>
      </w:r>
      <w:r>
        <w:t>داخل</w:t>
      </w:r>
      <w:r>
        <w:t xml:space="preserve"> </w:t>
      </w:r>
      <w:r>
        <w:t>النسيج</w:t>
      </w:r>
      <w:r>
        <w:t xml:space="preserve"> </w:t>
      </w:r>
      <w:r>
        <w:t>الحضري</w:t>
      </w:r>
      <w:r>
        <w:t xml:space="preserve">. </w:t>
      </w:r>
      <w:r>
        <w:t>هذه</w:t>
      </w:r>
      <w:r>
        <w:t xml:space="preserve"> </w:t>
      </w:r>
      <w:r>
        <w:t>المساحات</w:t>
      </w:r>
      <w:r>
        <w:t xml:space="preserve"> </w:t>
      </w:r>
      <w:r>
        <w:t>لا</w:t>
      </w:r>
      <w:r>
        <w:t xml:space="preserve"> </w:t>
      </w:r>
      <w:r>
        <w:t>تُقاس</w:t>
      </w:r>
      <w:r>
        <w:t xml:space="preserve"> </w:t>
      </w:r>
      <w:r>
        <w:t>بوظائفها</w:t>
      </w:r>
      <w:r>
        <w:t xml:space="preserve"> </w:t>
      </w:r>
      <w:r>
        <w:t>المادية،</w:t>
      </w:r>
      <w:r>
        <w:t xml:space="preserve"> </w:t>
      </w:r>
      <w:r>
        <w:t>بل</w:t>
      </w:r>
      <w:r>
        <w:t xml:space="preserve"> </w:t>
      </w:r>
      <w:r>
        <w:t>بتأثيرها</w:t>
      </w:r>
      <w:r>
        <w:t xml:space="preserve"> </w:t>
      </w:r>
      <w:r>
        <w:t>الوجداني؛</w:t>
      </w:r>
      <w:r>
        <w:t xml:space="preserve"> </w:t>
      </w:r>
      <w:r>
        <w:t>فهي</w:t>
      </w:r>
      <w:r>
        <w:t xml:space="preserve"> </w:t>
      </w:r>
      <w:r>
        <w:t>تتيح</w:t>
      </w:r>
      <w:r>
        <w:t xml:space="preserve"> </w:t>
      </w:r>
      <w:r>
        <w:t>للإنسان</w:t>
      </w:r>
      <w:r>
        <w:t xml:space="preserve"> </w:t>
      </w:r>
      <w:r>
        <w:t>أن</w:t>
      </w:r>
      <w:r>
        <w:t xml:space="preserve"> </w:t>
      </w:r>
      <w:r>
        <w:t>يبطئ</w:t>
      </w:r>
      <w:r>
        <w:t xml:space="preserve"> </w:t>
      </w:r>
      <w:r>
        <w:t>خطاه،</w:t>
      </w:r>
      <w:r>
        <w:t xml:space="preserve"> </w:t>
      </w:r>
      <w:r>
        <w:t>ويستعيد</w:t>
      </w:r>
      <w:r>
        <w:t xml:space="preserve"> </w:t>
      </w:r>
      <w:r>
        <w:t>تناغمه</w:t>
      </w:r>
      <w:r>
        <w:t xml:space="preserve"> </w:t>
      </w:r>
      <w:r>
        <w:t>الداخلي</w:t>
      </w:r>
      <w:r>
        <w:t xml:space="preserve"> </w:t>
      </w:r>
      <w:r>
        <w:t>مع</w:t>
      </w:r>
      <w:r>
        <w:t xml:space="preserve"> </w:t>
      </w:r>
      <w:r>
        <w:t>إيقاع</w:t>
      </w:r>
      <w:r>
        <w:t xml:space="preserve"> </w:t>
      </w:r>
      <w:r>
        <w:t>المدينة</w:t>
      </w:r>
      <w:r>
        <w:t xml:space="preserve">. </w:t>
      </w:r>
      <w:r>
        <w:t>من</w:t>
      </w:r>
      <w:r>
        <w:t xml:space="preserve"> </w:t>
      </w:r>
      <w:r>
        <w:t>منظور</w:t>
      </w:r>
      <w:r>
        <w:t xml:space="preserve"> </w:t>
      </w:r>
      <w:r>
        <w:t>علم</w:t>
      </w:r>
      <w:r>
        <w:t xml:space="preserve"> </w:t>
      </w:r>
      <w:r>
        <w:t>النفس</w:t>
      </w:r>
      <w:r>
        <w:t xml:space="preserve"> </w:t>
      </w:r>
      <w:r>
        <w:t>البيئي،</w:t>
      </w:r>
      <w:r>
        <w:t xml:space="preserve"> </w:t>
      </w:r>
      <w:r>
        <w:t>هذه</w:t>
      </w:r>
      <w:r>
        <w:t xml:space="preserve"> </w:t>
      </w:r>
      <w:r>
        <w:t>الف</w:t>
      </w:r>
      <w:r>
        <w:t>ضاءات</w:t>
      </w:r>
      <w:r>
        <w:t xml:space="preserve"> </w:t>
      </w:r>
      <w:r>
        <w:t>تعمل</w:t>
      </w:r>
      <w:r>
        <w:t xml:space="preserve"> </w:t>
      </w:r>
      <w:r>
        <w:t>كمناطق</w:t>
      </w:r>
      <w:r>
        <w:t xml:space="preserve"> </w:t>
      </w:r>
      <w:r>
        <w:t>تنظيم</w:t>
      </w:r>
      <w:r>
        <w:t xml:space="preserve"> </w:t>
      </w:r>
      <w:r>
        <w:t>حسي</w:t>
      </w:r>
      <w:r>
        <w:t xml:space="preserve"> (Sensory Regulation Zones)</w:t>
      </w:r>
      <w:r>
        <w:t>،</w:t>
      </w:r>
      <w:r>
        <w:t xml:space="preserve"> </w:t>
      </w:r>
      <w:r>
        <w:t>تخفّف</w:t>
      </w:r>
      <w:r>
        <w:t xml:space="preserve"> </w:t>
      </w:r>
      <w:r>
        <w:t>من</w:t>
      </w:r>
      <w:r>
        <w:t xml:space="preserve"> </w:t>
      </w:r>
      <w:r>
        <w:t>الضغط</w:t>
      </w:r>
      <w:r>
        <w:t xml:space="preserve"> </w:t>
      </w:r>
      <w:r>
        <w:t>العصبي</w:t>
      </w:r>
      <w:r>
        <w:t xml:space="preserve"> </w:t>
      </w:r>
      <w:r>
        <w:t>الناتج</w:t>
      </w:r>
      <w:r>
        <w:t xml:space="preserve"> </w:t>
      </w:r>
      <w:r>
        <w:t>عن</w:t>
      </w:r>
      <w:r>
        <w:t xml:space="preserve"> </w:t>
      </w:r>
      <w:r>
        <w:t>البيئة</w:t>
      </w:r>
      <w:r>
        <w:t xml:space="preserve"> </w:t>
      </w:r>
      <w:r>
        <w:t>الصاخبة،</w:t>
      </w:r>
      <w:r>
        <w:t xml:space="preserve"> </w:t>
      </w:r>
      <w:r>
        <w:t>وتُعيد</w:t>
      </w:r>
      <w:r>
        <w:t xml:space="preserve"> </w:t>
      </w:r>
      <w:r>
        <w:t>ضبط</w:t>
      </w:r>
      <w:r>
        <w:t xml:space="preserve"> </w:t>
      </w:r>
      <w:r>
        <w:t>إيقاع</w:t>
      </w:r>
      <w:r>
        <w:t xml:space="preserve"> </w:t>
      </w:r>
      <w:r>
        <w:t>الحواس</w:t>
      </w:r>
      <w:r>
        <w:t xml:space="preserve"> </w:t>
      </w:r>
      <w:r>
        <w:t>من</w:t>
      </w:r>
      <w:r>
        <w:t xml:space="preserve"> </w:t>
      </w:r>
      <w:r>
        <w:t>خلال</w:t>
      </w:r>
      <w:r>
        <w:t xml:space="preserve"> </w:t>
      </w:r>
      <w:r>
        <w:t>الضوء</w:t>
      </w:r>
      <w:r>
        <w:t xml:space="preserve"> </w:t>
      </w:r>
      <w:r>
        <w:t>الهادئ،</w:t>
      </w:r>
      <w:r>
        <w:t xml:space="preserve"> </w:t>
      </w:r>
      <w:r>
        <w:t>والظل</w:t>
      </w:r>
      <w:r>
        <w:t xml:space="preserve"> </w:t>
      </w:r>
      <w:r>
        <w:t>المتدرّج،</w:t>
      </w:r>
      <w:r>
        <w:t xml:space="preserve"> </w:t>
      </w:r>
      <w:r>
        <w:t>والهواء</w:t>
      </w:r>
      <w:r>
        <w:t xml:space="preserve"> </w:t>
      </w:r>
      <w:r>
        <w:t>المتحرّك</w:t>
      </w:r>
      <w:r>
        <w:t xml:space="preserve"> </w:t>
      </w:r>
      <w:r>
        <w:t>بلطف</w:t>
      </w:r>
      <w:r>
        <w:t xml:space="preserve"> </w:t>
      </w:r>
      <w:r>
        <w:t>بين</w:t>
      </w:r>
      <w:r>
        <w:t xml:space="preserve"> </w:t>
      </w:r>
      <w:r>
        <w:t>الجدران</w:t>
      </w:r>
      <w:r>
        <w:t xml:space="preserve">. </w:t>
      </w:r>
      <w:r>
        <w:t>فيها</w:t>
      </w:r>
      <w:r>
        <w:t xml:space="preserve"> </w:t>
      </w:r>
      <w:r>
        <w:t>يتكوّن</w:t>
      </w:r>
      <w:r>
        <w:t xml:space="preserve"> </w:t>
      </w:r>
      <w:r>
        <w:t>الهدوء</w:t>
      </w:r>
      <w:r>
        <w:t xml:space="preserve"> </w:t>
      </w:r>
      <w:r>
        <w:t>الإدراكي</w:t>
      </w:r>
      <w:r>
        <w:t xml:space="preserve"> — </w:t>
      </w:r>
      <w:r>
        <w:t>ذلك</w:t>
      </w:r>
      <w:r>
        <w:t xml:space="preserve"> </w:t>
      </w:r>
      <w:r>
        <w:t>النوع</w:t>
      </w:r>
      <w:r>
        <w:t xml:space="preserve"> </w:t>
      </w:r>
      <w:r>
        <w:t>من</w:t>
      </w:r>
      <w:r>
        <w:t xml:space="preserve"> </w:t>
      </w:r>
      <w:r>
        <w:t>الصمت</w:t>
      </w:r>
      <w:r>
        <w:t xml:space="preserve"> </w:t>
      </w:r>
      <w:r>
        <w:t>الذي</w:t>
      </w:r>
      <w:r>
        <w:t xml:space="preserve"> </w:t>
      </w:r>
      <w:r>
        <w:t>ل</w:t>
      </w:r>
      <w:r>
        <w:t>ا</w:t>
      </w:r>
      <w:r>
        <w:t xml:space="preserve"> </w:t>
      </w:r>
      <w:r>
        <w:t>يُقاس</w:t>
      </w:r>
      <w:r>
        <w:t xml:space="preserve"> </w:t>
      </w:r>
      <w:r>
        <w:t>بعدد</w:t>
      </w:r>
      <w:r>
        <w:t xml:space="preserve"> </w:t>
      </w:r>
      <w:r>
        <w:t>الديسيبل،</w:t>
      </w:r>
      <w:r>
        <w:t xml:space="preserve"> </w:t>
      </w:r>
      <w:r>
        <w:t>بل</w:t>
      </w:r>
      <w:r>
        <w:t xml:space="preserve"> </w:t>
      </w:r>
      <w:r>
        <w:t>بما</w:t>
      </w:r>
      <w:r>
        <w:t xml:space="preserve"> </w:t>
      </w:r>
      <w:r>
        <w:t>يتركه</w:t>
      </w:r>
      <w:r>
        <w:t xml:space="preserve"> </w:t>
      </w:r>
      <w:r>
        <w:t>في</w:t>
      </w:r>
      <w:r>
        <w:t xml:space="preserve"> </w:t>
      </w:r>
      <w:r>
        <w:t>داخل</w:t>
      </w:r>
      <w:r>
        <w:t xml:space="preserve"> </w:t>
      </w:r>
      <w:r>
        <w:t>الإنسان</w:t>
      </w:r>
      <w:r>
        <w:t xml:space="preserve"> </w:t>
      </w:r>
      <w:r>
        <w:t>من</w:t>
      </w:r>
      <w:r>
        <w:t xml:space="preserve"> </w:t>
      </w:r>
      <w:r>
        <w:t>طمأنينة</w:t>
      </w:r>
      <w:r>
        <w:t xml:space="preserve"> </w:t>
      </w:r>
      <w:r>
        <w:t>واتزان</w:t>
      </w:r>
      <w:r>
        <w:t>.</w:t>
      </w:r>
      <w:r>
        <w:br/>
      </w:r>
      <w:r>
        <w:br/>
      </w:r>
      <w:r>
        <w:t>الفضاء</w:t>
      </w:r>
      <w:r>
        <w:t xml:space="preserve"> </w:t>
      </w:r>
      <w:r>
        <w:t>الصامت</w:t>
      </w:r>
      <w:r>
        <w:t xml:space="preserve"> </w:t>
      </w:r>
      <w:r>
        <w:t>لا</w:t>
      </w:r>
      <w:r>
        <w:t xml:space="preserve"> </w:t>
      </w:r>
      <w:r>
        <w:t>يُصمَّم</w:t>
      </w:r>
      <w:r>
        <w:t xml:space="preserve"> </w:t>
      </w:r>
      <w:r>
        <w:t>بالعزل،</w:t>
      </w:r>
      <w:r>
        <w:t xml:space="preserve"> </w:t>
      </w:r>
      <w:r>
        <w:t>بل</w:t>
      </w:r>
      <w:r>
        <w:t xml:space="preserve"> </w:t>
      </w:r>
      <w:r>
        <w:t>بالتناغم</w:t>
      </w:r>
      <w:r>
        <w:t xml:space="preserve">. </w:t>
      </w:r>
      <w:r>
        <w:t>فمن</w:t>
      </w:r>
      <w:r>
        <w:t xml:space="preserve"> </w:t>
      </w:r>
      <w:r>
        <w:t>خلال</w:t>
      </w:r>
      <w:r>
        <w:t xml:space="preserve"> </w:t>
      </w:r>
      <w:r>
        <w:t>علم</w:t>
      </w:r>
      <w:r>
        <w:t xml:space="preserve"> </w:t>
      </w:r>
      <w:r>
        <w:t>النفس</w:t>
      </w:r>
      <w:r>
        <w:t xml:space="preserve"> </w:t>
      </w:r>
      <w:r>
        <w:t>البيئي،</w:t>
      </w:r>
      <w:r>
        <w:t xml:space="preserve"> </w:t>
      </w:r>
      <w:r>
        <w:t>يمكن</w:t>
      </w:r>
      <w:r>
        <w:t xml:space="preserve"> </w:t>
      </w:r>
      <w:r>
        <w:t>للمصمم</w:t>
      </w:r>
      <w:r>
        <w:t xml:space="preserve"> </w:t>
      </w:r>
      <w:r>
        <w:t>الحضري</w:t>
      </w:r>
      <w:r>
        <w:t xml:space="preserve"> </w:t>
      </w:r>
      <w:r>
        <w:t>أن</w:t>
      </w:r>
      <w:r>
        <w:t xml:space="preserve"> </w:t>
      </w:r>
      <w:r>
        <w:t>يقرأ</w:t>
      </w:r>
      <w:r>
        <w:t xml:space="preserve"> </w:t>
      </w:r>
      <w:r>
        <w:t>الفضاء</w:t>
      </w:r>
      <w:r>
        <w:t xml:space="preserve"> </w:t>
      </w:r>
      <w:r>
        <w:t>من</w:t>
      </w:r>
      <w:r>
        <w:t xml:space="preserve"> </w:t>
      </w:r>
      <w:r>
        <w:t>زاوية</w:t>
      </w:r>
      <w:r>
        <w:t xml:space="preserve"> </w:t>
      </w:r>
      <w:r>
        <w:t>الإحساس</w:t>
      </w:r>
      <w:r>
        <w:t xml:space="preserve"> </w:t>
      </w:r>
      <w:r>
        <w:t>لا</w:t>
      </w:r>
      <w:r>
        <w:t xml:space="preserve"> </w:t>
      </w:r>
      <w:r>
        <w:t>الشكل</w:t>
      </w:r>
      <w:r>
        <w:t xml:space="preserve"> </w:t>
      </w:r>
      <w:r>
        <w:t>فقط</w:t>
      </w:r>
      <w:r>
        <w:t xml:space="preserve">. </w:t>
      </w:r>
      <w:r>
        <w:t>فاللون</w:t>
      </w:r>
      <w:r>
        <w:t xml:space="preserve"> </w:t>
      </w:r>
      <w:r>
        <w:t>الهادئ،</w:t>
      </w:r>
      <w:r>
        <w:t xml:space="preserve"> </w:t>
      </w:r>
      <w:r>
        <w:t>والمادة</w:t>
      </w:r>
      <w:r>
        <w:t xml:space="preserve"> </w:t>
      </w:r>
      <w:r>
        <w:t>الطبيعية،</w:t>
      </w:r>
      <w:r>
        <w:t xml:space="preserve"> </w:t>
      </w:r>
      <w:r>
        <w:t>والإيقاع</w:t>
      </w:r>
      <w:r>
        <w:t xml:space="preserve"> </w:t>
      </w:r>
      <w:r>
        <w:t>المن</w:t>
      </w:r>
      <w:r>
        <w:t>تظم</w:t>
      </w:r>
      <w:r>
        <w:t xml:space="preserve"> </w:t>
      </w:r>
      <w:r>
        <w:t>في</w:t>
      </w:r>
      <w:r>
        <w:t xml:space="preserve"> </w:t>
      </w:r>
      <w:r>
        <w:t>التكوين،</w:t>
      </w:r>
      <w:r>
        <w:t xml:space="preserve"> </w:t>
      </w:r>
      <w:r>
        <w:t>كلها</w:t>
      </w:r>
      <w:r>
        <w:t xml:space="preserve"> </w:t>
      </w:r>
      <w:r>
        <w:t>عناصر</w:t>
      </w:r>
      <w:r>
        <w:t xml:space="preserve"> </w:t>
      </w:r>
      <w:r>
        <w:t>تُنتج</w:t>
      </w:r>
      <w:r>
        <w:t xml:space="preserve"> </w:t>
      </w:r>
      <w:r>
        <w:t>شعورًا</w:t>
      </w:r>
      <w:r>
        <w:t xml:space="preserve"> </w:t>
      </w:r>
      <w:r>
        <w:t>بالاستقرار</w:t>
      </w:r>
      <w:r>
        <w:t xml:space="preserve"> </w:t>
      </w:r>
      <w:r>
        <w:t>والأمان</w:t>
      </w:r>
      <w:r>
        <w:t xml:space="preserve">. </w:t>
      </w:r>
      <w:r>
        <w:t>كما</w:t>
      </w:r>
      <w:r>
        <w:t xml:space="preserve"> </w:t>
      </w:r>
      <w:r>
        <w:t>أن</w:t>
      </w:r>
      <w:r>
        <w:t xml:space="preserve"> </w:t>
      </w:r>
      <w:r>
        <w:t>الإضاءة</w:t>
      </w:r>
      <w:r>
        <w:t xml:space="preserve"> </w:t>
      </w:r>
      <w:r>
        <w:t>الطبيعية</w:t>
      </w:r>
      <w:r>
        <w:t xml:space="preserve"> — </w:t>
      </w:r>
      <w:r>
        <w:t>حين</w:t>
      </w:r>
      <w:r>
        <w:t xml:space="preserve"> </w:t>
      </w:r>
      <w:r>
        <w:t>تتسلل</w:t>
      </w:r>
      <w:r>
        <w:t xml:space="preserve"> </w:t>
      </w:r>
      <w:r>
        <w:t>ببطء</w:t>
      </w:r>
      <w:r>
        <w:t xml:space="preserve"> </w:t>
      </w:r>
      <w:r>
        <w:t>من</w:t>
      </w:r>
      <w:r>
        <w:t xml:space="preserve"> </w:t>
      </w:r>
      <w:r>
        <w:t>فتحات</w:t>
      </w:r>
      <w:r>
        <w:t xml:space="preserve"> </w:t>
      </w:r>
      <w:r>
        <w:t>ضيقة</w:t>
      </w:r>
      <w:r>
        <w:t xml:space="preserve"> </w:t>
      </w:r>
      <w:r>
        <w:t>أو</w:t>
      </w:r>
      <w:r>
        <w:t xml:space="preserve"> </w:t>
      </w:r>
      <w:r>
        <w:t>بين</w:t>
      </w:r>
      <w:r>
        <w:t xml:space="preserve"> </w:t>
      </w:r>
      <w:r>
        <w:t>الظلال</w:t>
      </w:r>
      <w:r>
        <w:t xml:space="preserve"> — </w:t>
      </w:r>
      <w:r>
        <w:t>تخلق</w:t>
      </w:r>
      <w:r>
        <w:t xml:space="preserve"> </w:t>
      </w:r>
      <w:r>
        <w:t>تدرجات</w:t>
      </w:r>
      <w:r>
        <w:t xml:space="preserve"> </w:t>
      </w:r>
      <w:r>
        <w:t>حسية</w:t>
      </w:r>
      <w:r>
        <w:t xml:space="preserve"> </w:t>
      </w:r>
      <w:r>
        <w:t>تُذكّر</w:t>
      </w:r>
      <w:r>
        <w:t xml:space="preserve"> </w:t>
      </w:r>
      <w:r>
        <w:t>الإنسان</w:t>
      </w:r>
      <w:r>
        <w:t xml:space="preserve"> </w:t>
      </w:r>
      <w:r>
        <w:t>بعلاقته</w:t>
      </w:r>
      <w:r>
        <w:t xml:space="preserve"> </w:t>
      </w:r>
      <w:r>
        <w:t>البدائية</w:t>
      </w:r>
      <w:r>
        <w:t xml:space="preserve"> </w:t>
      </w:r>
      <w:r>
        <w:t>بالنور</w:t>
      </w:r>
      <w:r>
        <w:t xml:space="preserve"> </w:t>
      </w:r>
      <w:r>
        <w:t>والزمن</w:t>
      </w:r>
      <w:r>
        <w:t xml:space="preserve">. </w:t>
      </w:r>
      <w:r>
        <w:t>الصمت</w:t>
      </w:r>
      <w:r>
        <w:t xml:space="preserve"> </w:t>
      </w:r>
      <w:r>
        <w:t>هنا</w:t>
      </w:r>
      <w:r>
        <w:t xml:space="preserve"> </w:t>
      </w:r>
      <w:r>
        <w:t>ليس</w:t>
      </w:r>
      <w:r>
        <w:t xml:space="preserve"> </w:t>
      </w:r>
      <w:r>
        <w:t>غيابًا</w:t>
      </w:r>
      <w:r>
        <w:t xml:space="preserve"> </w:t>
      </w:r>
      <w:r>
        <w:t>للأصوات،</w:t>
      </w:r>
      <w:r>
        <w:t xml:space="preserve"> </w:t>
      </w:r>
      <w:r>
        <w:t>بل</w:t>
      </w:r>
      <w:r>
        <w:t xml:space="preserve"> </w:t>
      </w:r>
      <w:r>
        <w:t>حضورًا</w:t>
      </w:r>
      <w:r>
        <w:t xml:space="preserve"> </w:t>
      </w:r>
      <w:r>
        <w:t>متوازنًا</w:t>
      </w:r>
      <w:r>
        <w:t xml:space="preserve"> </w:t>
      </w:r>
      <w:r>
        <w:t>للعناصر</w:t>
      </w:r>
      <w:r>
        <w:t xml:space="preserve">. </w:t>
      </w:r>
      <w:r>
        <w:t>هو</w:t>
      </w:r>
      <w:r>
        <w:t xml:space="preserve"> </w:t>
      </w:r>
      <w:r>
        <w:t>ما</w:t>
      </w:r>
      <w:r>
        <w:t xml:space="preserve"> </w:t>
      </w:r>
      <w:r>
        <w:t>يجعل</w:t>
      </w:r>
      <w:r>
        <w:t xml:space="preserve"> </w:t>
      </w:r>
      <w:r>
        <w:t>الإنسان</w:t>
      </w:r>
      <w:r>
        <w:t xml:space="preserve"> “</w:t>
      </w:r>
      <w:r>
        <w:t>يسمع</w:t>
      </w:r>
      <w:r>
        <w:t xml:space="preserve"> </w:t>
      </w:r>
      <w:r>
        <w:t>المكان</w:t>
      </w:r>
      <w:r>
        <w:t>”</w:t>
      </w:r>
      <w:r>
        <w:t>،</w:t>
      </w:r>
      <w:r>
        <w:t xml:space="preserve"> </w:t>
      </w:r>
      <w:r>
        <w:t>ويعيش</w:t>
      </w:r>
      <w:r>
        <w:t xml:space="preserve"> </w:t>
      </w:r>
      <w:r>
        <w:t>معه</w:t>
      </w:r>
      <w:r>
        <w:t xml:space="preserve"> </w:t>
      </w:r>
      <w:r>
        <w:t>تجربة</w:t>
      </w:r>
      <w:r>
        <w:t xml:space="preserve"> </w:t>
      </w:r>
      <w:r>
        <w:t>وجدانية</w:t>
      </w:r>
      <w:r>
        <w:t xml:space="preserve"> </w:t>
      </w:r>
      <w:r>
        <w:t>لا</w:t>
      </w:r>
      <w:r>
        <w:t xml:space="preserve"> </w:t>
      </w:r>
      <w:r>
        <w:t>واعية،</w:t>
      </w:r>
      <w:r>
        <w:t xml:space="preserve"> </w:t>
      </w:r>
      <w:r>
        <w:t>تُعيد</w:t>
      </w:r>
      <w:r>
        <w:t xml:space="preserve"> </w:t>
      </w:r>
      <w:r>
        <w:t>تعريف</w:t>
      </w:r>
      <w:r>
        <w:t xml:space="preserve"> </w:t>
      </w:r>
      <w:r>
        <w:t>علاقته</w:t>
      </w:r>
      <w:r>
        <w:t xml:space="preserve"> </w:t>
      </w:r>
      <w:r>
        <w:t>بالمدينة</w:t>
      </w:r>
      <w:r>
        <w:t xml:space="preserve"> </w:t>
      </w:r>
      <w:r>
        <w:t>بوصفها</w:t>
      </w:r>
      <w:r>
        <w:t xml:space="preserve"> </w:t>
      </w:r>
      <w:r>
        <w:t>كائنًا</w:t>
      </w:r>
      <w:r>
        <w:t xml:space="preserve"> </w:t>
      </w:r>
      <w:r>
        <w:t>حيًا</w:t>
      </w:r>
      <w:r>
        <w:t xml:space="preserve"> </w:t>
      </w:r>
      <w:r>
        <w:t>يتنفس</w:t>
      </w:r>
      <w:r>
        <w:t>.</w:t>
      </w:r>
      <w:r>
        <w:br/>
      </w:r>
      <w:r>
        <w:br/>
      </w:r>
      <w:r>
        <w:t>لقد</w:t>
      </w:r>
      <w:r>
        <w:t xml:space="preserve"> </w:t>
      </w:r>
      <w:r>
        <w:t>فقدت</w:t>
      </w:r>
      <w:r>
        <w:t xml:space="preserve"> </w:t>
      </w:r>
      <w:r>
        <w:t>المدن</w:t>
      </w:r>
      <w:r>
        <w:t xml:space="preserve"> </w:t>
      </w:r>
      <w:r>
        <w:t>المعاصرة</w:t>
      </w:r>
      <w:r>
        <w:t xml:space="preserve"> </w:t>
      </w:r>
      <w:r>
        <w:t>تدريجيًا</w:t>
      </w:r>
      <w:r>
        <w:t xml:space="preserve"> </w:t>
      </w:r>
      <w:r>
        <w:t>قدرتها</w:t>
      </w:r>
      <w:r>
        <w:t xml:space="preserve"> </w:t>
      </w:r>
      <w:r>
        <w:t>على</w:t>
      </w:r>
      <w:r>
        <w:t xml:space="preserve"> </w:t>
      </w:r>
      <w:r>
        <w:t>احتضان</w:t>
      </w:r>
      <w:r>
        <w:t xml:space="preserve"> </w:t>
      </w:r>
      <w:r>
        <w:t>الصمت</w:t>
      </w:r>
      <w:r>
        <w:t xml:space="preserve">. </w:t>
      </w:r>
      <w:r>
        <w:t>فالفراغات</w:t>
      </w:r>
      <w:r>
        <w:t xml:space="preserve"> </w:t>
      </w:r>
      <w:r>
        <w:t>الحضرية</w:t>
      </w:r>
      <w:r>
        <w:t xml:space="preserve"> </w:t>
      </w:r>
      <w:r>
        <w:t>أصبحت</w:t>
      </w:r>
      <w:r>
        <w:t xml:space="preserve"> </w:t>
      </w:r>
      <w:r>
        <w:t>مشغولة</w:t>
      </w:r>
      <w:r>
        <w:t xml:space="preserve"> </w:t>
      </w:r>
      <w:r>
        <w:t>بالسرعة،</w:t>
      </w:r>
      <w:r>
        <w:t xml:space="preserve"> </w:t>
      </w:r>
      <w:r>
        <w:t>والضوء</w:t>
      </w:r>
      <w:r>
        <w:t xml:space="preserve"> </w:t>
      </w:r>
      <w:r>
        <w:t>الصناعي،</w:t>
      </w:r>
      <w:r>
        <w:t xml:space="preserve"> </w:t>
      </w:r>
      <w:r>
        <w:t>والإعلانات</w:t>
      </w:r>
      <w:r>
        <w:t xml:space="preserve"> </w:t>
      </w:r>
      <w:r>
        <w:t>البصرية،</w:t>
      </w:r>
      <w:r>
        <w:t xml:space="preserve"> </w:t>
      </w:r>
      <w:r>
        <w:t>مم</w:t>
      </w:r>
      <w:r>
        <w:t>ا</w:t>
      </w:r>
      <w:r>
        <w:t xml:space="preserve"> </w:t>
      </w:r>
      <w:r>
        <w:t>جعل</w:t>
      </w:r>
      <w:r>
        <w:t xml:space="preserve"> </w:t>
      </w:r>
      <w:r>
        <w:t>الإنسان</w:t>
      </w:r>
      <w:r>
        <w:t xml:space="preserve"> </w:t>
      </w:r>
      <w:r>
        <w:t>يعيش</w:t>
      </w:r>
      <w:r>
        <w:t xml:space="preserve"> </w:t>
      </w:r>
      <w:r>
        <w:t>في</w:t>
      </w:r>
      <w:r>
        <w:t xml:space="preserve"> </w:t>
      </w:r>
      <w:r>
        <w:t>حالة</w:t>
      </w:r>
      <w:r>
        <w:t xml:space="preserve"> </w:t>
      </w:r>
      <w:r>
        <w:t>تشتت</w:t>
      </w:r>
      <w:r>
        <w:t xml:space="preserve"> </w:t>
      </w:r>
      <w:r>
        <w:t>إدراكي</w:t>
      </w:r>
      <w:r>
        <w:t xml:space="preserve"> </w:t>
      </w:r>
      <w:r>
        <w:t>دائم</w:t>
      </w:r>
      <w:r>
        <w:t xml:space="preserve">. </w:t>
      </w:r>
      <w:r>
        <w:t>لكن</w:t>
      </w:r>
      <w:r>
        <w:t xml:space="preserve"> </w:t>
      </w:r>
      <w:r>
        <w:t>علم</w:t>
      </w:r>
      <w:r>
        <w:t xml:space="preserve"> </w:t>
      </w:r>
      <w:r>
        <w:t>النفس</w:t>
      </w:r>
      <w:r>
        <w:t xml:space="preserve"> </w:t>
      </w:r>
      <w:r>
        <w:t>البيئي</w:t>
      </w:r>
      <w:r>
        <w:t xml:space="preserve"> </w:t>
      </w:r>
      <w:r>
        <w:t>يُعيد</w:t>
      </w:r>
      <w:r>
        <w:t xml:space="preserve"> </w:t>
      </w:r>
      <w:r>
        <w:t>طرح</w:t>
      </w:r>
      <w:r>
        <w:t xml:space="preserve"> </w:t>
      </w:r>
      <w:r>
        <w:t>السؤال</w:t>
      </w:r>
      <w:r>
        <w:t xml:space="preserve"> </w:t>
      </w:r>
      <w:r>
        <w:t>الحضري</w:t>
      </w:r>
      <w:r>
        <w:t xml:space="preserve"> </w:t>
      </w:r>
      <w:r>
        <w:t>من</w:t>
      </w:r>
      <w:r>
        <w:t xml:space="preserve"> </w:t>
      </w:r>
      <w:r>
        <w:t>زاوية</w:t>
      </w:r>
      <w:r>
        <w:t xml:space="preserve"> </w:t>
      </w:r>
      <w:r>
        <w:t>جديدة</w:t>
      </w:r>
      <w:r>
        <w:t xml:space="preserve">: </w:t>
      </w:r>
      <w:r>
        <w:t>كيف</w:t>
      </w:r>
      <w:r>
        <w:t xml:space="preserve"> </w:t>
      </w:r>
      <w:r>
        <w:t>يمكن</w:t>
      </w:r>
      <w:r>
        <w:t xml:space="preserve"> </w:t>
      </w:r>
      <w:r>
        <w:t>للفراغات</w:t>
      </w:r>
      <w:r>
        <w:t xml:space="preserve"> </w:t>
      </w:r>
      <w:r>
        <w:t>الحضرية</w:t>
      </w:r>
      <w:r>
        <w:t xml:space="preserve"> </w:t>
      </w:r>
      <w:r>
        <w:t>أن</w:t>
      </w:r>
      <w:r>
        <w:t xml:space="preserve"> </w:t>
      </w:r>
      <w:r>
        <w:t>تُسهم</w:t>
      </w:r>
      <w:r>
        <w:t xml:space="preserve"> </w:t>
      </w:r>
      <w:r>
        <w:t>في</w:t>
      </w:r>
      <w:r>
        <w:t xml:space="preserve"> </w:t>
      </w:r>
      <w:r>
        <w:t>الصحة</w:t>
      </w:r>
      <w:r>
        <w:t xml:space="preserve"> </w:t>
      </w:r>
      <w:r>
        <w:t>النفسية</w:t>
      </w:r>
      <w:r>
        <w:t xml:space="preserve"> </w:t>
      </w:r>
      <w:r>
        <w:t>بدلاً</w:t>
      </w:r>
      <w:r>
        <w:t xml:space="preserve"> </w:t>
      </w:r>
      <w:r>
        <w:t>من</w:t>
      </w:r>
      <w:r>
        <w:t xml:space="preserve"> </w:t>
      </w:r>
      <w:r>
        <w:t>أن</w:t>
      </w:r>
      <w:r>
        <w:t xml:space="preserve"> </w:t>
      </w:r>
      <w:r>
        <w:t>تُضعفها؟</w:t>
      </w:r>
      <w:r>
        <w:t xml:space="preserve"> </w:t>
      </w:r>
      <w:r>
        <w:t>الجواب</w:t>
      </w:r>
      <w:r>
        <w:t xml:space="preserve"> </w:t>
      </w:r>
      <w:r>
        <w:t>يكمن</w:t>
      </w:r>
      <w:r>
        <w:t xml:space="preserve"> </w:t>
      </w:r>
      <w:r>
        <w:t>في</w:t>
      </w:r>
      <w:r>
        <w:t xml:space="preserve"> </w:t>
      </w:r>
      <w:r>
        <w:t>إعادة</w:t>
      </w:r>
      <w:r>
        <w:t xml:space="preserve"> </w:t>
      </w:r>
      <w:r>
        <w:t>إحياء</w:t>
      </w:r>
      <w:r>
        <w:t xml:space="preserve"> </w:t>
      </w:r>
      <w:r>
        <w:t>الفضاءات</w:t>
      </w:r>
      <w:r>
        <w:t xml:space="preserve"> </w:t>
      </w:r>
      <w:r>
        <w:t>الصامتة</w:t>
      </w:r>
      <w:r>
        <w:t xml:space="preserve"> — </w:t>
      </w:r>
      <w:r>
        <w:t>تلك</w:t>
      </w:r>
      <w:r>
        <w:t xml:space="preserve"> </w:t>
      </w:r>
      <w:r>
        <w:t>المساحات</w:t>
      </w:r>
      <w:r>
        <w:t xml:space="preserve"> </w:t>
      </w:r>
      <w:r>
        <w:t>الصغيرة</w:t>
      </w:r>
      <w:r>
        <w:t xml:space="preserve"> </w:t>
      </w:r>
      <w:r>
        <w:t>التي</w:t>
      </w:r>
      <w:r>
        <w:t xml:space="preserve"> </w:t>
      </w:r>
      <w:r>
        <w:t>تتيح</w:t>
      </w:r>
      <w:r>
        <w:t xml:space="preserve"> </w:t>
      </w:r>
      <w:r>
        <w:t>للإنسان</w:t>
      </w:r>
      <w:r>
        <w:t xml:space="preserve"> </w:t>
      </w:r>
      <w:r>
        <w:t>أن</w:t>
      </w:r>
      <w:r>
        <w:t xml:space="preserve"> “</w:t>
      </w:r>
      <w:r>
        <w:t>يكون</w:t>
      </w:r>
      <w:r>
        <w:t>”</w:t>
      </w:r>
      <w:r>
        <w:t>،</w:t>
      </w:r>
      <w:r>
        <w:t xml:space="preserve"> </w:t>
      </w:r>
      <w:r>
        <w:t>لا</w:t>
      </w:r>
      <w:r>
        <w:t xml:space="preserve"> </w:t>
      </w:r>
      <w:r>
        <w:t>أن</w:t>
      </w:r>
      <w:r>
        <w:t xml:space="preserve"> “</w:t>
      </w:r>
      <w:r>
        <w:t>يمرّ</w:t>
      </w:r>
      <w:r>
        <w:t xml:space="preserve">”. </w:t>
      </w:r>
      <w:r>
        <w:t>هي</w:t>
      </w:r>
      <w:r>
        <w:t xml:space="preserve"> </w:t>
      </w:r>
      <w:r>
        <w:t>النقاط</w:t>
      </w:r>
      <w:r>
        <w:t xml:space="preserve"> </w:t>
      </w:r>
      <w:r>
        <w:t>التي</w:t>
      </w:r>
      <w:r>
        <w:t xml:space="preserve"> </w:t>
      </w:r>
      <w:r>
        <w:t>تعيد</w:t>
      </w:r>
      <w:r>
        <w:t xml:space="preserve"> </w:t>
      </w:r>
      <w:r>
        <w:t>إلى</w:t>
      </w:r>
      <w:r>
        <w:t xml:space="preserve"> </w:t>
      </w:r>
      <w:r>
        <w:t>المدينة</w:t>
      </w:r>
      <w:r>
        <w:t xml:space="preserve"> </w:t>
      </w:r>
      <w:r>
        <w:t>إيقاعها</w:t>
      </w:r>
      <w:r>
        <w:t xml:space="preserve"> </w:t>
      </w:r>
      <w:r>
        <w:t>الإنساني،</w:t>
      </w:r>
      <w:r>
        <w:t xml:space="preserve"> </w:t>
      </w:r>
      <w:r>
        <w:t>وتمنحها</w:t>
      </w:r>
      <w:r>
        <w:t xml:space="preserve"> </w:t>
      </w:r>
      <w:r>
        <w:t>القدرة</w:t>
      </w:r>
      <w:r>
        <w:t xml:space="preserve"> </w:t>
      </w:r>
      <w:r>
        <w:t>على</w:t>
      </w:r>
      <w:r>
        <w:t xml:space="preserve"> </w:t>
      </w:r>
      <w:r>
        <w:t>التنفس</w:t>
      </w:r>
      <w:r>
        <w:t xml:space="preserve"> </w:t>
      </w:r>
      <w:r>
        <w:t>من</w:t>
      </w:r>
      <w:r>
        <w:t xml:space="preserve"> </w:t>
      </w:r>
      <w:r>
        <w:t>جديد</w:t>
      </w:r>
      <w:r>
        <w:t>.</w:t>
      </w:r>
      <w:r>
        <w:br/>
      </w:r>
      <w:r>
        <w:br/>
      </w:r>
      <w:r>
        <w:t>إن</w:t>
      </w:r>
      <w:r>
        <w:t xml:space="preserve"> </w:t>
      </w:r>
      <w:r>
        <w:t>دمج</w:t>
      </w:r>
      <w:r>
        <w:t xml:space="preserve"> </w:t>
      </w:r>
      <w:r>
        <w:t>مبادئ</w:t>
      </w:r>
      <w:r>
        <w:t xml:space="preserve"> </w:t>
      </w:r>
      <w:r>
        <w:t>علم</w:t>
      </w:r>
      <w:r>
        <w:t xml:space="preserve"> </w:t>
      </w:r>
      <w:r>
        <w:t>النفس</w:t>
      </w:r>
      <w:r>
        <w:t xml:space="preserve"> </w:t>
      </w:r>
      <w:r>
        <w:t>البيئي</w:t>
      </w:r>
      <w:r>
        <w:t xml:space="preserve"> </w:t>
      </w:r>
      <w:r>
        <w:t>في</w:t>
      </w:r>
      <w:r>
        <w:t xml:space="preserve"> </w:t>
      </w:r>
      <w:r>
        <w:t>التصميم</w:t>
      </w:r>
      <w:r>
        <w:t xml:space="preserve"> </w:t>
      </w:r>
      <w:r>
        <w:t>الحضري</w:t>
      </w:r>
      <w:r>
        <w:t xml:space="preserve"> </w:t>
      </w:r>
      <w:r>
        <w:t>يُعيد</w:t>
      </w:r>
      <w:r>
        <w:t xml:space="preserve"> </w:t>
      </w:r>
      <w:r>
        <w:t>تعريف</w:t>
      </w:r>
      <w:r>
        <w:t xml:space="preserve"> </w:t>
      </w:r>
      <w:r>
        <w:t>جودة</w:t>
      </w:r>
      <w:r>
        <w:t xml:space="preserve"> </w:t>
      </w:r>
      <w:r>
        <w:t>الحياة</w:t>
      </w:r>
      <w:r>
        <w:t xml:space="preserve"> </w:t>
      </w:r>
      <w:r>
        <w:t>في</w:t>
      </w:r>
      <w:r>
        <w:t xml:space="preserve"> </w:t>
      </w:r>
      <w:r>
        <w:t>المدينة</w:t>
      </w:r>
      <w:r>
        <w:t xml:space="preserve">. </w:t>
      </w:r>
      <w:r>
        <w:t>فالمكان</w:t>
      </w:r>
      <w:r>
        <w:t xml:space="preserve"> </w:t>
      </w:r>
      <w:r>
        <w:t>لا</w:t>
      </w:r>
      <w:r>
        <w:t xml:space="preserve"> </w:t>
      </w:r>
      <w:r>
        <w:t>يكون</w:t>
      </w:r>
      <w:r>
        <w:t xml:space="preserve"> </w:t>
      </w:r>
      <w:r>
        <w:t>حضريًا</w:t>
      </w:r>
      <w:r>
        <w:t xml:space="preserve"> </w:t>
      </w:r>
      <w:r>
        <w:t>لأنه</w:t>
      </w:r>
      <w:r>
        <w:t xml:space="preserve"> </w:t>
      </w:r>
      <w:r>
        <w:t>مزدحم،</w:t>
      </w:r>
      <w:r>
        <w:t xml:space="preserve"> </w:t>
      </w:r>
      <w:r>
        <w:t>بل</w:t>
      </w:r>
      <w:r>
        <w:t xml:space="preserve"> </w:t>
      </w:r>
      <w:r>
        <w:t>لأنه</w:t>
      </w:r>
      <w:r>
        <w:t xml:space="preserve"> </w:t>
      </w:r>
      <w:r>
        <w:t>قابل</w:t>
      </w:r>
      <w:r>
        <w:t xml:space="preserve"> </w:t>
      </w:r>
      <w:r>
        <w:t>للعيش</w:t>
      </w:r>
      <w:r>
        <w:t xml:space="preserve"> </w:t>
      </w:r>
      <w:r>
        <w:t>نفسيًا</w:t>
      </w:r>
      <w:r>
        <w:t xml:space="preserve">. </w:t>
      </w:r>
      <w:r>
        <w:t>والفراغ</w:t>
      </w:r>
      <w:r>
        <w:t xml:space="preserve"> </w:t>
      </w:r>
      <w:r>
        <w:t>الصامت،</w:t>
      </w:r>
      <w:r>
        <w:t xml:space="preserve"> </w:t>
      </w:r>
      <w:r>
        <w:t>بقدر</w:t>
      </w:r>
      <w:r>
        <w:t xml:space="preserve"> </w:t>
      </w:r>
      <w:r>
        <w:t>ما</w:t>
      </w:r>
      <w:r>
        <w:t xml:space="preserve"> </w:t>
      </w:r>
      <w:r>
        <w:t>هو</w:t>
      </w:r>
      <w:r>
        <w:t xml:space="preserve"> </w:t>
      </w:r>
      <w:r>
        <w:t>غياب</w:t>
      </w:r>
      <w:r>
        <w:t xml:space="preserve"> </w:t>
      </w:r>
      <w:r>
        <w:t>للحركة،</w:t>
      </w:r>
      <w:r>
        <w:t xml:space="preserve"> </w:t>
      </w:r>
      <w:r>
        <w:t>هو</w:t>
      </w:r>
      <w:r>
        <w:t xml:space="preserve"> </w:t>
      </w:r>
      <w:r>
        <w:t>حضور</w:t>
      </w:r>
      <w:r>
        <w:t xml:space="preserve"> </w:t>
      </w:r>
      <w:r>
        <w:t>للمعنى</w:t>
      </w:r>
      <w:r>
        <w:t xml:space="preserve"> — </w:t>
      </w:r>
      <w:r>
        <w:t>حضور</w:t>
      </w:r>
      <w:r>
        <w:t xml:space="preserve"> </w:t>
      </w:r>
      <w:r>
        <w:t>للسكينة،</w:t>
      </w:r>
      <w:r>
        <w:t xml:space="preserve"> </w:t>
      </w:r>
      <w:r>
        <w:t>ولحظة</w:t>
      </w:r>
      <w:r>
        <w:t xml:space="preserve"> </w:t>
      </w:r>
      <w:r>
        <w:t>اللقاء</w:t>
      </w:r>
      <w:r>
        <w:t xml:space="preserve"> </w:t>
      </w:r>
      <w:r>
        <w:t>بين</w:t>
      </w:r>
      <w:r>
        <w:t xml:space="preserve"> </w:t>
      </w:r>
      <w:r>
        <w:t>الإنسان</w:t>
      </w:r>
      <w:r>
        <w:t xml:space="preserve"> </w:t>
      </w:r>
      <w:r>
        <w:t>وذاته</w:t>
      </w:r>
      <w:r>
        <w:t xml:space="preserve"> </w:t>
      </w:r>
      <w:r>
        <w:t>وسط</w:t>
      </w:r>
      <w:r>
        <w:t xml:space="preserve"> </w:t>
      </w:r>
      <w:r>
        <w:t>الزحام</w:t>
      </w:r>
      <w:r>
        <w:t xml:space="preserve">. </w:t>
      </w:r>
      <w:r>
        <w:t>إن</w:t>
      </w:r>
      <w:r>
        <w:t xml:space="preserve"> </w:t>
      </w:r>
      <w:r>
        <w:t>المدينة</w:t>
      </w:r>
      <w:r>
        <w:t xml:space="preserve"> </w:t>
      </w:r>
      <w:r>
        <w:t>التي</w:t>
      </w:r>
      <w:r>
        <w:t xml:space="preserve"> </w:t>
      </w:r>
      <w:r>
        <w:t>تمنح</w:t>
      </w:r>
      <w:r>
        <w:t xml:space="preserve"> </w:t>
      </w:r>
      <w:r>
        <w:t>سكانها</w:t>
      </w:r>
      <w:r>
        <w:t xml:space="preserve"> </w:t>
      </w:r>
      <w:r>
        <w:t>أماكن</w:t>
      </w:r>
      <w:r>
        <w:t xml:space="preserve"> </w:t>
      </w:r>
      <w:r>
        <w:t>للهدوء</w:t>
      </w:r>
      <w:r>
        <w:t xml:space="preserve"> </w:t>
      </w:r>
      <w:r>
        <w:t>والتأمل</w:t>
      </w:r>
      <w:r>
        <w:t xml:space="preserve"> </w:t>
      </w:r>
      <w:r>
        <w:t>لا</w:t>
      </w:r>
      <w:r>
        <w:t xml:space="preserve"> </w:t>
      </w:r>
      <w:r>
        <w:t>تُقدّم</w:t>
      </w:r>
      <w:r>
        <w:t xml:space="preserve"> </w:t>
      </w:r>
      <w:r>
        <w:t>ترفًا</w:t>
      </w:r>
      <w:r>
        <w:t xml:space="preserve"> </w:t>
      </w:r>
      <w:r>
        <w:t>عمرانيًا،</w:t>
      </w:r>
      <w:r>
        <w:t xml:space="preserve"> </w:t>
      </w:r>
      <w:r>
        <w:t>بل</w:t>
      </w:r>
      <w:r>
        <w:t xml:space="preserve"> </w:t>
      </w:r>
      <w:r>
        <w:t>حقًا</w:t>
      </w:r>
      <w:r>
        <w:t xml:space="preserve"> </w:t>
      </w:r>
      <w:r>
        <w:t>نفسيًا</w:t>
      </w:r>
      <w:r>
        <w:t xml:space="preserve"> </w:t>
      </w:r>
      <w:r>
        <w:t>أساسيًا</w:t>
      </w:r>
      <w:r>
        <w:t xml:space="preserve">. </w:t>
      </w:r>
      <w:r>
        <w:t>فحين</w:t>
      </w:r>
      <w:r>
        <w:t xml:space="preserve"> </w:t>
      </w:r>
      <w:r>
        <w:t>يجد</w:t>
      </w:r>
      <w:r>
        <w:t xml:space="preserve"> </w:t>
      </w:r>
      <w:r>
        <w:t>الإنسان</w:t>
      </w:r>
      <w:r>
        <w:t xml:space="preserve"> </w:t>
      </w:r>
      <w:r>
        <w:t>في</w:t>
      </w:r>
      <w:r>
        <w:t xml:space="preserve"> </w:t>
      </w:r>
      <w:r>
        <w:t>مدينته</w:t>
      </w:r>
      <w:r>
        <w:t xml:space="preserve"> </w:t>
      </w:r>
      <w:r>
        <w:t>فسحة</w:t>
      </w:r>
      <w:r>
        <w:t xml:space="preserve"> </w:t>
      </w:r>
      <w:r>
        <w:t>لل</w:t>
      </w:r>
      <w:r>
        <w:t>صمت،</w:t>
      </w:r>
      <w:r>
        <w:t xml:space="preserve"> </w:t>
      </w:r>
      <w:r>
        <w:t>فإنه</w:t>
      </w:r>
      <w:r>
        <w:t xml:space="preserve"> </w:t>
      </w:r>
      <w:r>
        <w:t>لا</w:t>
      </w:r>
      <w:r>
        <w:t xml:space="preserve"> </w:t>
      </w:r>
      <w:r>
        <w:t>يستعيد</w:t>
      </w:r>
      <w:r>
        <w:t xml:space="preserve"> </w:t>
      </w:r>
      <w:r>
        <w:t>اتزانه</w:t>
      </w:r>
      <w:r>
        <w:t xml:space="preserve"> </w:t>
      </w:r>
      <w:r>
        <w:t>فحسب،</w:t>
      </w:r>
      <w:r>
        <w:t xml:space="preserve"> </w:t>
      </w:r>
      <w:r>
        <w:t>بل</w:t>
      </w:r>
      <w:r>
        <w:t xml:space="preserve"> </w:t>
      </w:r>
      <w:r>
        <w:t>يُعيد</w:t>
      </w:r>
      <w:r>
        <w:t xml:space="preserve"> </w:t>
      </w:r>
      <w:r>
        <w:t>اكتشاف</w:t>
      </w:r>
      <w:r>
        <w:t xml:space="preserve"> </w:t>
      </w:r>
      <w:r>
        <w:t>معنى</w:t>
      </w:r>
      <w:r>
        <w:t xml:space="preserve"> </w:t>
      </w:r>
      <w:r>
        <w:t>الوجود</w:t>
      </w:r>
      <w:r>
        <w:t xml:space="preserve"> </w:t>
      </w:r>
      <w:r>
        <w:t>داخل</w:t>
      </w:r>
      <w:r>
        <w:t xml:space="preserve"> </w:t>
      </w:r>
      <w:r>
        <w:t>المكان</w:t>
      </w:r>
      <w:r>
        <w:t>.</w:t>
      </w:r>
      <w:r>
        <w:br/>
      </w:r>
    </w:p>
    <w:sectPr w:rsidR="000D60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60EB"/>
    <w:rsid w:val="0015074B"/>
    <w:rsid w:val="0029639D"/>
    <w:rsid w:val="00326F90"/>
    <w:rsid w:val="005F7B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2140CA4"/>
  <w14:defaultImageDpi w14:val="300"/>
  <w15:docId w15:val="{0682ABEE-CA3A-4931-81D7-D2A1E16F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Mostafa Sabah</cp:lastModifiedBy>
  <cp:revision>2</cp:revision>
  <dcterms:created xsi:type="dcterms:W3CDTF">2025-10-23T08:05:00Z</dcterms:created>
  <dcterms:modified xsi:type="dcterms:W3CDTF">2025-10-23T08:05:00Z</dcterms:modified>
  <cp:category/>
</cp:coreProperties>
</file>